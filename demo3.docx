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The is a paragraph.</w:t>
      </w:r>
      <w:r>
        <w:rPr>
          <w:b/>
        </w:rPr>
        <w:t xml:space="preserve"> This was added later.</w:t>
      </w:r>
    </w:p>
    <w:p>
      <w:r>
        <w:t>The is another paragraph.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